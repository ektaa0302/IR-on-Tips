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Ekta Ghorpade</w:t>
        <w:br/>
      </w:r>
      <w:r>
        <w:t>📧 ektaghorpade642@gmail.com | 📍 Ahmednagar | 🔗 linkedin.com/in/ekta-ghorpade-15128025a</w:t>
        <w:br/>
      </w:r>
    </w:p>
    <w:p/>
    <w:p>
      <w:pPr>
        <w:pStyle w:val="Heading1"/>
      </w:pPr>
      <w:r>
        <w:t>Professional Summary</w:t>
      </w:r>
    </w:p>
    <w:p>
      <w:r>
        <w:t>MSc Physics student with strong analytical and communication skills, aiming for a career in prompt engineering. Knowledgeable in zero-shot/few-shot prompting techniques, AI tools like ChatGPT, and basic Python. Experienced in team leadership and hands-on project work involving Arduino-based automation.</w:t>
      </w:r>
    </w:p>
    <w:p>
      <w:pPr>
        <w:pStyle w:val="Heading1"/>
      </w:pPr>
      <w:r>
        <w:t>Skills</w:t>
      </w:r>
    </w:p>
    <w:p>
      <w:r>
        <w:t>Prompt Engineering · Python (Basic) · ChatGPT · Analytical Thinking · Data Interpretation · Creative Writing · Communication · Presentation Skills · Team Leadership</w:t>
      </w:r>
    </w:p>
    <w:p>
      <w:r>
        <w:rPr>
          <w:b/>
        </w:rPr>
        <w:t>Prompt Engineering Projects</w:t>
      </w:r>
    </w:p>
    <w:p>
      <w:r>
        <w:t>🌍 IR on Tips – International Relations Prompt Tool</w:t>
        <w:br/>
        <w:t>Role: Prompt Engineer | Tool Designer</w:t>
        <w:br/>
        <w:t>Technologies: Notion, GitHub, Structured Prompting</w:t>
        <w:br/>
        <w:t>Project Link: https://github.com/ektaa0302/IR-on-Tips</w:t>
        <w:br/>
        <w:t>Description:</w:t>
        <w:br/>
        <w:t>- Developed a structured prompt-based tool to explore international relations between countries.</w:t>
        <w:br/>
        <w:t>- Built country-wise prompt sets across domains: defence, trade, culture, health, space.</w:t>
        <w:br/>
        <w:t>- Created an intuitive interface using Notion with role-based prompts.</w:t>
        <w:br/>
        <w:t>- Published project on GitHub with documentation and future AI roadmap.</w:t>
        <w:br/>
        <w:t>- Future version to use GPT-4o API for real-time, AI-powered responses.</w:t>
      </w:r>
    </w:p>
    <w:p>
      <w:pPr>
        <w:pStyle w:val="Heading1"/>
      </w:pPr>
      <w:r>
        <w:t>Education</w:t>
      </w:r>
    </w:p>
    <w:p>
      <w:r>
        <w:t>🎓 MSc Physics – Ahmednagar College, SPPU (2023–2025)</w:t>
        <w:br/>
        <w:t>🎓 BSc Physics – Ahmednagar College, SPPU (2020–2023)</w:t>
      </w:r>
    </w:p>
    <w:p>
      <w:pPr>
        <w:pStyle w:val="Heading1"/>
      </w:pPr>
      <w:r>
        <w:t>Certifications</w:t>
      </w:r>
    </w:p>
    <w:p>
      <w:r>
        <w:t>📜 AI Tools Workshop – Be10x (June 2025)</w:t>
      </w:r>
    </w:p>
    <w:p>
      <w:pPr>
        <w:pStyle w:val="Heading1"/>
      </w:pPr>
      <w:r>
        <w:t>Experience</w:t>
      </w:r>
    </w:p>
    <w:p>
      <w:r>
        <w:t>🏢 Viral Fission (2022–Present)</w:t>
        <w:br/>
        <w:t>Youth Ambassador → Team Leader</w:t>
        <w:br/>
        <w:t>• Led digital brand engagement for Spotify, Snapchat, Coke, etc.</w:t>
        <w:br/>
        <w:t>• Developed team coordination and multitasking skills</w:t>
        <w:br/>
        <w:t>• Received LOR from Team Manager</w:t>
      </w:r>
    </w:p>
    <w:p>
      <w:pPr>
        <w:pStyle w:val="Heading1"/>
      </w:pPr>
      <w:r>
        <w:t>Other Highlights</w:t>
      </w:r>
    </w:p>
    <w:p>
      <w:r>
        <w:t>🎖️ NCC ‘C’ Certificate with A Grade | Attended CATC Camp</w:t>
        <w:br/>
        <w:t>🔹 Vice Discipline Captain – Army Public School</w:t>
        <w:br/>
        <w:t>🏆 Awards: Speech (1st), Skit (1st), Tableau (2nd), Creative Writing (3rd)</w:t>
        <w:br/>
        <w:t>🎤 Anchoring &amp; Hosting | 🏃‍♀️ Athletics: 100m, 400m Relay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